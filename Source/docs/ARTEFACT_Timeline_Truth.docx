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  <w:jc w:val="center"/>
      </w:pPr>
      <w:r>
        <w:t>🎯 ARTEFACT DEVELOPMENT: TIMELINE TRUTH</w:t>
      </w:r>
    </w:p>
    <w:p>
      <w:pPr>
        <w:pStyle w:val="Heading2"/>
      </w:pPr>
      <w:r>
        <w:t>📖 THE TRUTH ABOUT “30 SESSIONS”</w:t>
      </w:r>
    </w:p>
    <w:p>
      <w:pPr>
        <w:pStyle w:val="ListBullet"/>
      </w:pPr>
      <w:r>
        <w:t>✅ The roadmap = 30 steps, not 30 days or 30 weeks.</w:t>
      </w:r>
    </w:p>
    <w:p>
      <w:pPr>
        <w:pStyle w:val="ListBullet"/>
      </w:pPr>
      <w:r>
        <w:t>🧠 Some steps = 1 session. Others = 3+ (especially DSP or multithreading).</w:t>
      </w:r>
    </w:p>
    <w:p>
      <w:pPr>
        <w:pStyle w:val="ListBullet"/>
      </w:pPr>
      <w:r>
        <w:t>🐛 Debugging and refactoring will take time — and that’s part of the process.</w:t>
      </w:r>
    </w:p>
    <w:p>
      <w:pPr>
        <w:pStyle w:val="ListBullet"/>
      </w:pPr>
      <w:r>
        <w:t>🧭 The roadmap’s job is to tell you WHAT to work on, not WHEN it’ll be done.</w:t>
      </w:r>
    </w:p>
    <w:p>
      <w:pPr>
        <w:pStyle w:val="ListBullet"/>
      </w:pPr>
      <w:r>
        <w:t>⏳ Real calendar timeline: 9–18 months is normal and expected.</w:t>
      </w:r>
    </w:p>
    <w:p>
      <w:pPr>
        <w:pStyle w:val="ListBullet"/>
      </w:pPr>
      <w:r>
        <w:t>🧘 You’re building this around life, music, and health — not crunch time.</w:t>
      </w:r>
    </w:p>
    <w:p>
      <w:pPr>
        <w:pStyle w:val="ListBullet"/>
      </w:pPr>
      <w:r>
        <w:t>📚 You’re not just finishing a plugin — you’re becoming a plugin developer.</w:t>
      </w:r>
    </w:p>
    <w:p>
      <w:pPr>
        <w:pStyle w:val="IntenseQuote"/>
      </w:pPr>
      <w:r>
        <w:br/>
        <w:t>📌 Print this. Stick it near your screen. Repeat it weekly.</w:t>
      </w:r>
    </w:p>
    <w:p>
      <w:pPr>
        <w:pStyle w:val="Heading2"/>
        <w:jc w:val="center"/>
      </w:pPr>
      <w:r>
        <w:br/>
        <w:t>🎯 YOUR JOB IS NOT TO BE FAST. YOUR JOB IS TO FINISH.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